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전대차동의서</w:t>
      </w:r>
    </w:p>
    <w:p>
      <w:r>
        <w:t>임대인(소유자): ________________________ (서명/도장)</w:t>
        <w:br/>
        <w:t>주소: ________________________</w:t>
        <w:br/>
        <w:t>연락처: ________________________</w:t>
        <w:br/>
        <w:br/>
        <w:t>임차인(계약자): ________________________ (서명/도장)</w:t>
        <w:br/>
        <w:t>주소: ________________________</w:t>
        <w:br/>
        <w:t>연락처: ________________________</w:t>
        <w:br/>
        <w:br/>
        <w:t>전차인: ________________________ (서명/도장)</w:t>
        <w:br/>
        <w:t>주소: ________________________</w:t>
        <w:br/>
        <w:t>연락처: ________________________</w:t>
        <w:br/>
        <w:br/>
      </w:r>
    </w:p>
    <w:p>
      <w:r>
        <w:t>부동산 소재지: ________________________</w:t>
        <w:br/>
        <w:t>전대차 기간: ____년 ____월 ____일부터 ____년 ____월 ____일까지</w:t>
        <w:br/>
        <w:t>임대료: ________________________ (금액 및 지불 방법 기재)</w:t>
        <w:br/>
        <w:br/>
      </w:r>
    </w:p>
    <w:p>
      <w:r>
        <w:t>임대인은 위 부동산을 임차인이 제3자(전차인)에게 전대차하는 것에 동의합니다.</w:t>
        <w:br/>
        <w:br/>
      </w:r>
    </w:p>
    <w:p>
      <w:r>
        <w:t>날짜: ____년 ____월 ____일</w:t>
        <w:br/>
      </w:r>
    </w:p>
    <w:p>
      <w:r>
        <w:t>임대인 서명/도장: ________________________</w:t>
        <w:br/>
        <w:br/>
        <w:t>임차인 서명/도장: ________________________</w:t>
        <w:br/>
        <w:br/>
        <w:t>전차인 서명/도장: 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